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C7CA5" w14:textId="77777777" w:rsidR="00E121F3" w:rsidRDefault="00790373">
      <w:pPr>
        <w:pStyle w:val="1"/>
        <w:rPr>
          <w:lang w:eastAsia="zh-CN"/>
        </w:rPr>
      </w:pPr>
      <w:proofErr w:type="spellStart"/>
      <w:r>
        <w:rPr>
          <w:rFonts w:ascii="华文楷体" w:eastAsia="华文楷体" w:hAnsi="华文楷体"/>
          <w:color w:val="000000"/>
        </w:rPr>
        <w:t>流动性</w:t>
      </w:r>
      <w:proofErr w:type="spellEnd"/>
    </w:p>
    <w:p w14:paraId="2006BCDB" w14:textId="77777777" w:rsidR="00E121F3" w:rsidRDefault="00790373">
      <w:r>
        <w:rPr>
          <w:noProof/>
        </w:rPr>
        <w:drawing>
          <wp:inline distT="0" distB="0" distL="0" distR="0" wp14:anchorId="6462DB83" wp14:editId="3F8C178B">
            <wp:extent cx="6645600" cy="22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990D" w14:textId="77777777" w:rsidR="004A1640" w:rsidRDefault="004A1640" w:rsidP="004A1640">
      <w:pPr>
        <w:rPr>
          <w:lang w:eastAsia="zh-CN"/>
        </w:rPr>
      </w:pPr>
      <w:r>
        <w:rPr>
          <w:rFonts w:hint="eastAsia"/>
          <w:lang w:eastAsia="zh-CN"/>
        </w:rPr>
        <w:t>本周</w:t>
      </w:r>
      <w:r>
        <w:rPr>
          <w:lang w:eastAsia="zh-CN"/>
        </w:rPr>
        <w:t>R007-DR007</w:t>
      </w:r>
      <w:r>
        <w:rPr>
          <w:rFonts w:hint="eastAsia"/>
          <w:lang w:eastAsia="zh-CN"/>
        </w:rPr>
        <w:t>利差走窄1</w:t>
      </w:r>
      <w:r>
        <w:rPr>
          <w:lang w:eastAsia="zh-CN"/>
        </w:rPr>
        <w:t>2.68</w:t>
      </w:r>
      <w:r>
        <w:rPr>
          <w:rFonts w:hint="eastAsia"/>
          <w:lang w:eastAsia="zh-CN"/>
        </w:rPr>
        <w:t>BP至当前的</w:t>
      </w:r>
      <w:r>
        <w:rPr>
          <w:lang w:eastAsia="zh-CN"/>
        </w:rPr>
        <w:t>-0.03</w:t>
      </w:r>
      <w:r>
        <w:rPr>
          <w:rFonts w:hint="eastAsia"/>
          <w:lang w:eastAsia="zh-CN"/>
        </w:rPr>
        <w:t>BP，进入历史低位，市场流动性宽裕。</w:t>
      </w:r>
    </w:p>
    <w:p w14:paraId="1FF2065B" w14:textId="77777777" w:rsidR="00E121F3" w:rsidRDefault="00790373">
      <w:pPr>
        <w:pStyle w:val="1"/>
      </w:pPr>
      <w:r>
        <w:rPr>
          <w:rFonts w:ascii="华文楷体" w:eastAsia="华文楷体" w:hAnsi="华文楷体"/>
          <w:color w:val="000000"/>
        </w:rPr>
        <w:t>利率债</w:t>
      </w:r>
    </w:p>
    <w:p w14:paraId="22EA9313" w14:textId="77777777" w:rsidR="00E121F3" w:rsidRDefault="00790373">
      <w:r>
        <w:rPr>
          <w:noProof/>
        </w:rPr>
        <w:drawing>
          <wp:inline distT="0" distB="0" distL="0" distR="0" wp14:anchorId="7C6FF8FF" wp14:editId="6EB0561B">
            <wp:extent cx="6645600" cy="22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F45B" w14:textId="77777777" w:rsidR="00E121F3" w:rsidRDefault="00790373">
      <w:r>
        <w:rPr>
          <w:noProof/>
        </w:rPr>
        <w:drawing>
          <wp:inline distT="0" distB="0" distL="0" distR="0" wp14:anchorId="7DE4333B" wp14:editId="570B0095">
            <wp:extent cx="6644640" cy="2495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079" cy="25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03C" w14:textId="77777777" w:rsidR="00E121F3" w:rsidRDefault="00790373">
      <w:r>
        <w:rPr>
          <w:noProof/>
        </w:rPr>
        <w:lastRenderedPageBreak/>
        <w:drawing>
          <wp:inline distT="0" distB="0" distL="0" distR="0" wp14:anchorId="0C59016B" wp14:editId="4D9811C7">
            <wp:extent cx="6645600" cy="22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436B" w14:textId="64C2626B" w:rsidR="004A1640" w:rsidRPr="00F10C91" w:rsidRDefault="004A1640" w:rsidP="004A1640">
      <w:pPr>
        <w:ind w:firstLineChars="200" w:firstLine="440"/>
        <w:mirrorIndents/>
        <w:rPr>
          <w:lang w:eastAsia="zh-CN"/>
        </w:rPr>
      </w:pPr>
      <w:r>
        <w:rPr>
          <w:rFonts w:hint="eastAsia"/>
          <w:lang w:eastAsia="zh-CN"/>
        </w:rPr>
        <w:t>交易情绪上，国开债-国债利差小幅上行2</w:t>
      </w:r>
      <w:r>
        <w:rPr>
          <w:lang w:eastAsia="zh-CN"/>
        </w:rPr>
        <w:t>.5</w:t>
      </w:r>
      <w:r>
        <w:rPr>
          <w:rFonts w:hint="eastAsia"/>
          <w:lang w:eastAsia="zh-CN"/>
        </w:rPr>
        <w:t>BP；配置力量上，一级招标延续向好，十年期国开债全场倍数突破其2</w:t>
      </w:r>
      <w:r>
        <w:rPr>
          <w:lang w:eastAsia="zh-CN"/>
        </w:rPr>
        <w:t>020</w:t>
      </w:r>
      <w:r>
        <w:rPr>
          <w:rFonts w:hint="eastAsia"/>
          <w:lang w:eastAsia="zh-CN"/>
        </w:rPr>
        <w:t>年以来0</w:t>
      </w:r>
      <w:r>
        <w:rPr>
          <w:lang w:eastAsia="zh-CN"/>
        </w:rPr>
        <w:t>.</w:t>
      </w:r>
      <w:r>
        <w:rPr>
          <w:rFonts w:hint="eastAsia"/>
          <w:lang w:eastAsia="zh-CN"/>
        </w:rPr>
        <w:t>7</w:t>
      </w:r>
      <w:r>
        <w:rPr>
          <w:lang w:eastAsia="zh-CN"/>
        </w:rPr>
        <w:t>5</w:t>
      </w:r>
      <w:r>
        <w:rPr>
          <w:rFonts w:hint="eastAsia"/>
          <w:lang w:eastAsia="zh-CN"/>
        </w:rPr>
        <w:t>分位数，五年期、十年期国开债的综收也明显低于中债估值。期限利差：国开债1</w:t>
      </w:r>
      <w:r>
        <w:rPr>
          <w:lang w:eastAsia="zh-CN"/>
        </w:rPr>
        <w:t>0</w:t>
      </w:r>
      <w:r>
        <w:rPr>
          <w:rFonts w:hint="eastAsia"/>
          <w:lang w:eastAsia="zh-CN"/>
        </w:rPr>
        <w:t>Y</w:t>
      </w:r>
      <w:r>
        <w:rPr>
          <w:lang w:eastAsia="zh-CN"/>
        </w:rPr>
        <w:t>-1</w:t>
      </w:r>
      <w:r>
        <w:rPr>
          <w:rFonts w:hint="eastAsia"/>
          <w:lang w:eastAsia="zh-CN"/>
        </w:rPr>
        <w:t>Y利差走阔约5</w:t>
      </w:r>
      <w:r>
        <w:rPr>
          <w:lang w:eastAsia="zh-CN"/>
        </w:rPr>
        <w:t>.6</w:t>
      </w:r>
      <w:r>
        <w:rPr>
          <w:rFonts w:hint="eastAsia"/>
          <w:lang w:eastAsia="zh-CN"/>
        </w:rPr>
        <w:t>BP，</w:t>
      </w:r>
      <w:r>
        <w:rPr>
          <w:lang w:eastAsia="zh-CN"/>
        </w:rPr>
        <w:t>国开债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Y</w:t>
      </w:r>
      <w:r w:rsidR="00790373"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R</w:t>
      </w:r>
      <w:r>
        <w:rPr>
          <w:lang w:eastAsia="zh-CN"/>
        </w:rPr>
        <w:t>007</w:t>
      </w:r>
      <w:r w:rsidR="00790373">
        <w:rPr>
          <w:rFonts w:hint="eastAsia"/>
          <w:lang w:eastAsia="zh-CN"/>
        </w:rPr>
        <w:t>利差</w:t>
      </w:r>
      <w:r>
        <w:rPr>
          <w:rFonts w:hint="eastAsia"/>
          <w:lang w:eastAsia="zh-CN"/>
        </w:rPr>
        <w:t>走阔3</w:t>
      </w:r>
      <w:r>
        <w:rPr>
          <w:lang w:eastAsia="zh-CN"/>
        </w:rPr>
        <w:t>3</w:t>
      </w:r>
      <w:r>
        <w:rPr>
          <w:rFonts w:hint="eastAsia"/>
          <w:lang w:eastAsia="zh-CN"/>
        </w:rPr>
        <w:t>BP，</w:t>
      </w:r>
      <w:r w:rsidR="00790373">
        <w:rPr>
          <w:rFonts w:hint="eastAsia"/>
          <w:lang w:eastAsia="zh-CN"/>
        </w:rPr>
        <w:t>现仍处于历史高位。</w:t>
      </w:r>
    </w:p>
    <w:p w14:paraId="30A0D722" w14:textId="77777777" w:rsidR="00E121F3" w:rsidRDefault="00790373">
      <w:pPr>
        <w:pStyle w:val="1"/>
      </w:pPr>
      <w:proofErr w:type="spellStart"/>
      <w:r>
        <w:rPr>
          <w:rFonts w:ascii="华文楷体" w:eastAsia="华文楷体" w:hAnsi="华文楷体"/>
          <w:color w:val="000000"/>
        </w:rPr>
        <w:t>信用债</w:t>
      </w:r>
      <w:proofErr w:type="spellEnd"/>
    </w:p>
    <w:p w14:paraId="2569F7B0" w14:textId="77777777" w:rsidR="00E121F3" w:rsidRDefault="00790373">
      <w:r>
        <w:rPr>
          <w:noProof/>
        </w:rPr>
        <w:drawing>
          <wp:inline distT="0" distB="0" distL="0" distR="0" wp14:anchorId="5DEEEA10" wp14:editId="319661CC">
            <wp:extent cx="6645600" cy="22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E796" w14:textId="77777777" w:rsidR="00E121F3" w:rsidRDefault="00790373">
      <w:r>
        <w:rPr>
          <w:noProof/>
        </w:rPr>
        <w:drawing>
          <wp:inline distT="0" distB="0" distL="0" distR="0" wp14:anchorId="71329DDB" wp14:editId="3DDED717">
            <wp:extent cx="3322800" cy="22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22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5EBA" w14:textId="78597604" w:rsidR="00E121F3" w:rsidRDefault="00C46E95">
      <w:pPr>
        <w:ind w:hanging="360"/>
        <w:rPr>
          <w:lang w:eastAsia="zh-CN"/>
        </w:rPr>
      </w:pPr>
      <w:r>
        <w:rPr>
          <w:rFonts w:hint="eastAsia"/>
          <w:lang w:eastAsia="zh-CN"/>
        </w:rPr>
        <w:t>信用债</w:t>
      </w:r>
      <w:r w:rsidR="00790373">
        <w:rPr>
          <w:lang w:eastAsia="zh-CN"/>
        </w:rPr>
        <w:t>交易情绪与配置力量</w:t>
      </w:r>
    </w:p>
    <w:sectPr w:rsidR="00E121F3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楷体">
    <w:altName w:val="﷽﷽﷽﷽﷽﷽﷽﷽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640"/>
    <w:rsid w:val="00790373"/>
    <w:rsid w:val="00A95704"/>
    <w:rsid w:val="00AA1D8D"/>
    <w:rsid w:val="00B47730"/>
    <w:rsid w:val="00C46E95"/>
    <w:rsid w:val="00CB0664"/>
    <w:rsid w:val="00E12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8C214"/>
  <w14:defaultImageDpi w14:val="300"/>
  <w15:docId w15:val="{352B8970-269E-5242-8151-0CDA5F71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华文楷体" w:eastAsia="华文楷体" w:hAnsi="华文楷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吴 德天</cp:lastModifiedBy>
  <cp:revision>5</cp:revision>
  <dcterms:created xsi:type="dcterms:W3CDTF">2013-12-23T23:15:00Z</dcterms:created>
  <dcterms:modified xsi:type="dcterms:W3CDTF">2021-06-07T10:07:00Z</dcterms:modified>
  <cp:category/>
</cp:coreProperties>
</file>